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center"/>
      </w:pPr>
      <w:r>
        <w:t>LIFE CARE PLAN</w:t>
      </w:r>
    </w:p>
    <w:p>
      <w:pPr>
        <w:pStyle w:val="Heading2"/>
        <w:jc w:val="center"/>
      </w:pPr>
      <w:r>
        <w:t>Economic Analysis and Cost Projections</w:t>
      </w:r>
    </w:p>
    <w:p/>
    <w:p>
      <w:pPr>
        <w:jc w:val="center"/>
      </w:pPr>
      <w:r>
        <w:rPr>
          <w:b/>
        </w:rPr>
        <w:t xml:space="preserve">Prepared for: </w:t>
      </w:r>
      <w:r>
        <w:rPr>
          <w:b/>
        </w:rPr>
        <w:t>Test Patient</w:t>
      </w:r>
    </w:p>
    <w:p/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7200"/>
          </w:tcPr>
          <w:p>
            <w:r>
              <w:t>June 18, 2025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Current Age:</w:t>
            </w:r>
          </w:p>
        </w:tc>
        <w:tc>
          <w:tcPr>
            <w:tcW w:type="dxa" w:w="7200"/>
          </w:tcPr>
          <w:p>
            <w:r>
              <w:t>30.0 years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Base Year:</w:t>
            </w:r>
          </w:p>
        </w:tc>
        <w:tc>
          <w:tcPr>
            <w:tcW w:type="dxa" w:w="7200"/>
          </w:tcPr>
          <w:p>
            <w:r>
              <w:t>2025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Projection Period:</w:t>
            </w:r>
          </w:p>
        </w:tc>
        <w:tc>
          <w:tcPr>
            <w:tcW w:type="dxa" w:w="7200"/>
          </w:tcPr>
          <w:p>
            <w:r>
              <w:t>10.0 years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End Year:</w:t>
            </w:r>
          </w:p>
        </w:tc>
        <w:tc>
          <w:tcPr>
            <w:tcW w:type="dxa" w:w="7200"/>
          </w:tcPr>
          <w:p>
            <w:r>
              <w:t>2035.0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Discount Rate:</w:t>
            </w:r>
          </w:p>
        </w:tc>
        <w:tc>
          <w:tcPr>
            <w:tcW w:type="dxa" w:w="7200"/>
          </w:tcPr>
          <w:p>
            <w:r>
              <w:t>3.5%</w:t>
            </w:r>
          </w:p>
        </w:tc>
      </w:tr>
    </w:tbl>
    <w:p/>
    <w:p/>
    <w:p>
      <w:pPr>
        <w:pStyle w:val="Heading2"/>
      </w:pPr>
      <w:r>
        <w:t>Methodology Statement</w:t>
      </w:r>
    </w:p>
    <w:p>
      <w:r>
        <w:rPr>
          <w:b/>
        </w:rPr>
        <w:t xml:space="preserve">Economic Analysis Basis: </w:t>
      </w:r>
      <w:r>
        <w:t xml:space="preserve">This analysis employs established econometric principles consistent with health economics and actuarial science. </w:t>
      </w:r>
      <w:r>
        <w:t xml:space="preserve">Calculations utilize compound annual inflation rates, present value discounting, and frequency-based cost projections. </w:t>
      </w:r>
      <w:r>
        <w:t>All economic assumptions are based on federal guidelines and historical medical cost data.</w:t>
      </w:r>
    </w:p>
    <w:p/>
    <w:p>
      <w:r>
        <w:rPr>
          <w:b/>
        </w:rPr>
        <w:t xml:space="preserve">General Acceptance in Relevant Scientific Community: </w:t>
      </w:r>
      <w:r>
        <w:t xml:space="preserve">Life care plan economic analysis methodologies are widely accepted in forensic economics, </w:t>
      </w:r>
      <w:r>
        <w:t xml:space="preserve">rehabilitation counseling, and medical-legal communities. Standards are established by: </w:t>
      </w:r>
      <w:r>
        <w:t xml:space="preserve">International Association of Rehabilitation Professionals (IARP), </w:t>
      </w:r>
      <w:r>
        <w:t xml:space="preserve">Commission on Health Care Certification (CHCC), </w:t>
      </w:r>
      <w:r>
        <w:t xml:space="preserve">National Association of Forensic Economics (NAFE), </w:t>
      </w:r>
      <w:r>
        <w:t xml:space="preserve">and peer-reviewed publications in Journal of Forensic Economics, </w:t>
      </w:r>
      <w:r>
        <w:t>Topics in Spinal Cord Injury Rehabilitation, and similar professional journals.</w:t>
      </w:r>
    </w:p>
    <w:p/>
    <w:p>
      <w:r>
        <w:rPr>
          <w:b/>
        </w:rPr>
        <w:t xml:space="preserve">Testing and Peer Review: </w:t>
      </w:r>
      <w:r>
        <w:t xml:space="preserve">The economic modeling techniques used in this analysis have been subject to extensive peer review </w:t>
      </w:r>
      <w:r>
        <w:t xml:space="preserve">through professional literature and court proceedings. Mathematical calculations follow established </w:t>
      </w:r>
      <w:r>
        <w:t xml:space="preserve">financial formulas for present value analysis (PV = FV / (1 + r)^n) and compound growth modeling </w:t>
      </w:r>
      <w:r>
        <w:t>(FV = PV × (1 + g)^n). All computational methods are reproducible and verifiable.</w:t>
      </w:r>
    </w:p>
    <w:p/>
    <w:p>
      <w:r>
        <w:rPr>
          <w:b/>
        </w:rPr>
        <w:t xml:space="preserve">Data Sources and Professional Standards: </w:t>
      </w:r>
      <w:r>
        <w:t xml:space="preserve">Cost estimates should be derived from reliable sources including: </w:t>
      </w:r>
      <w:r>
        <w:t xml:space="preserve">Medicare fee schedules, private insurance reimbursement rates, </w:t>
      </w:r>
      <w:r>
        <w:t xml:space="preserve">durable medical equipment vendor quotes, pharmaceutical pricing databases, </w:t>
      </w:r>
      <w:r>
        <w:t xml:space="preserve">and published medical literature. Service frequencies should reference </w:t>
      </w:r>
      <w:r>
        <w:t xml:space="preserve">evidence-based treatment protocols, clinical practice guidelines, </w:t>
      </w:r>
      <w:r>
        <w:t>and medical professional recommendations specific to the individual's condition.</w:t>
      </w:r>
    </w:p>
    <w:p/>
    <w:p>
      <w:r>
        <w:rPr>
          <w:b/>
        </w:rPr>
        <w:t xml:space="preserve">Expert Qualifications Framework: </w:t>
      </w:r>
      <w:r>
        <w:t xml:space="preserve">Life care plan economic analysis should be conducted by qualified professionals with: </w:t>
      </w:r>
      <w:r>
        <w:t xml:space="preserve">(1) Advanced education in economics, healthcare administration, or rehabilitation counseling; </w:t>
      </w:r>
      <w:r>
        <w:t xml:space="preserve">(2) Specialized training in life care planning methodology; </w:t>
      </w:r>
      <w:r>
        <w:t xml:space="preserve">(3) Professional certification (CRC, CLCP, CVE, or equivalent); </w:t>
      </w:r>
      <w:r>
        <w:t xml:space="preserve">(4) Experience with economic analysis and present value calculations; </w:t>
      </w:r>
      <w:r>
        <w:t>(5) Knowledge of relevant medical conditions and treatment standards.</w:t>
      </w:r>
    </w:p>
    <w:p/>
    <w:p>
      <w:r>
        <w:rPr>
          <w:b/>
        </w:rPr>
        <w:t xml:space="preserve">Limitations and Key Assumptions: </w:t>
      </w:r>
      <w:r>
        <w:t xml:space="preserve">This economic projection is based on current medical knowledge and economic conditions. </w:t>
      </w:r>
      <w:r>
        <w:t xml:space="preserve">Actual costs may vary due to: changes in medical technology, treatment protocols, </w:t>
      </w:r>
      <w:r>
        <w:t xml:space="preserve">economic conditions, geographic variations, insurance coverage changes, </w:t>
      </w:r>
      <w:r>
        <w:t xml:space="preserve">and individual medical developments. Inflation and discount rate assumptions </w:t>
      </w:r>
      <w:r>
        <w:t xml:space="preserve">represent reasonable estimates but are subject to economic volatility. </w:t>
      </w:r>
      <w:r>
        <w:t>Service frequencies assume stable medical condition and standard care protocols.</w:t>
      </w:r>
    </w:p>
    <w:p/>
    <w:p>
      <w:r>
        <w:rPr>
          <w:b/>
        </w:rPr>
        <w:t xml:space="preserve">Calculation Transparency and Reproducibility: </w:t>
      </w:r>
      <w:r>
        <w:t xml:space="preserve">All calculations in this report are fully documented and reproducible. </w:t>
      </w:r>
      <w:r>
        <w:t xml:space="preserve">Mathematical formulas, inflation rates, discount rates, and service frequencies </w:t>
      </w:r>
      <w:r>
        <w:t xml:space="preserve">are explicitly stated. Raw data inputs and computational methods are available </w:t>
      </w:r>
      <w:r>
        <w:t xml:space="preserve">for independent verification and cross-examination. Alternative scenarios </w:t>
      </w:r>
      <w:r>
        <w:t>and sensitivity analyses can be performed using different assumption sets.</w:t>
      </w:r>
    </w:p>
    <w:p/>
    <w:p>
      <w:r>
        <w:rPr>
          <w:b/>
        </w:rPr>
        <w:t xml:space="preserve">Legal and Professional Disclaimer: </w:t>
      </w:r>
      <w:r>
        <w:t xml:space="preserve">This economic analysis is prepared for legal proceedings and expert testimony purposes. </w:t>
      </w:r>
      <w:r>
        <w:t xml:space="preserve">The methodology and conclusions are offered to assist the trier of fact in understanding </w:t>
      </w:r>
      <w:r>
        <w:t xml:space="preserve">future medical care costs. All opinions are expressed within reasonable degree of </w:t>
      </w:r>
      <w:r>
        <w:t>professional certainty based on available data and established methodologies.</w:t>
      </w:r>
    </w:p>
    <w:p>
      <w:r>
        <w:br w:type="page"/>
      </w:r>
    </w:p>
    <w:p>
      <w:pPr>
        <w:pStyle w:val="Heading2"/>
      </w:pPr>
      <w:r>
        <w:t>Life Care Plan Cost Summary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3168"/>
        <w:gridCol w:w="3168"/>
      </w:tblGrid>
      <w:tr>
        <w:tc>
          <w:tcPr>
            <w:tcW w:type="dxa" w:w="4800"/>
          </w:tcPr>
          <w:p>
            <w:pPr>
              <w:jc w:val="center"/>
            </w:pPr>
            <w:r>
              <w:rPr>
                <w:b/>
                <w:sz w:val="22"/>
              </w:rPr>
              <w:t>Service Category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  <w:sz w:val="22"/>
              </w:rPr>
              <w:t>Total Lifetime Cost (Nominal)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  <w:sz w:val="22"/>
              </w:rPr>
              <w:t>Total Lifetime Cost (Present Value)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sz w:val="20"/>
              </w:rPr>
              <w:t>Therapy Services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20"/>
              </w:rPr>
              <w:t>$11,993.41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20"/>
              </w:rPr>
              <w:t>$11,184.98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b/>
                <w:sz w:val="22"/>
              </w:rPr>
              <w:t>GRAND TOTAL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  <w:sz w:val="22"/>
              </w:rPr>
              <w:t>$11,993.41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  <w:sz w:val="22"/>
              </w:rPr>
              <w:t>$11,184.98</w:t>
            </w:r>
          </w:p>
        </w:tc>
      </w:tr>
    </w:tbl>
    <w:p/>
    <w:p>
      <w:pPr>
        <w:pStyle w:val="Heading2"/>
      </w:pPr>
      <w:r>
        <w:t>Mathematical Formulas and Calculation Methods</w:t>
      </w:r>
    </w:p>
    <w:p>
      <w:r>
        <w:rPr>
          <w:b/>
        </w:rPr>
        <w:t xml:space="preserve">Inflation Adjustment Formula: </w:t>
      </w:r>
      <w:r>
        <w:t>Future Cost = Present Cost × (1 + inflation_rate)^years_from_base</w:t>
      </w:r>
    </w:p>
    <w:p/>
    <w:p>
      <w:r>
        <w:rPr>
          <w:b/>
        </w:rPr>
        <w:t xml:space="preserve">Present Value Formula: </w:t>
      </w:r>
      <w:r>
        <w:t>Present Value = Future Value ÷ (1 + discount_rate)^years_from_base</w:t>
      </w:r>
    </w:p>
    <w:p/>
    <w:p>
      <w:r>
        <w:rPr>
          <w:b/>
        </w:rPr>
        <w:t xml:space="preserve">Annual Service Cost: </w:t>
      </w:r>
      <w:r>
        <w:t>Annual Cost = Unit Cost × Frequency per Year × Inflation Adjustment</w:t>
      </w:r>
    </w:p>
    <w:p/>
    <w:p>
      <w:r>
        <w:rPr>
          <w:b/>
        </w:rPr>
        <w:t xml:space="preserve">Lifetime Service Cost: </w:t>
      </w:r>
      <w:r>
        <w:t>Sum of all annual costs over the service period, with inflation applied to each year</w:t>
      </w:r>
    </w:p>
    <w:p/>
    <w:p>
      <w:r>
        <w:rPr>
          <w:b/>
        </w:rPr>
        <w:t xml:space="preserve">Economic Assumptions Used: </w:t>
      </w:r>
      <w:r>
        <w:t xml:space="preserve">Discount Rate: 3.5% annually. </w:t>
      </w:r>
      <w:r>
        <w:t xml:space="preserve">Analysis Period: 10.0 years </w:t>
      </w:r>
      <w:r>
        <w:t xml:space="preserve">(2025 through 2034.0). </w:t>
      </w:r>
      <w:r>
        <w:t xml:space="preserve">Individual service inflation rates as specified in service details. </w:t>
      </w:r>
      <w:r>
        <w:t>All calculations assume consistent annual application of stated rates.</w:t>
      </w:r>
    </w:p>
    <w:p/>
    <w:p>
      <w:r>
        <w:rPr>
          <w:b/>
        </w:rPr>
        <w:t xml:space="preserve">Quality Control and Verification: </w:t>
      </w:r>
      <w:r>
        <w:t xml:space="preserve">All calculations are performed using established financial mathematics. </w:t>
      </w:r>
      <w:r>
        <w:t xml:space="preserve">Results are subject to mathematical verification and cross-checking. </w:t>
      </w:r>
      <w:r>
        <w:t xml:space="preserve">Alternative calculation methods may be applied for confirmation. </w:t>
      </w:r>
      <w:r>
        <w:t xml:space="preserve">Sensitivity analysis can be performed using different assumption sets </w:t>
      </w:r>
      <w:r>
        <w:t>to test the robustness of projections under varying economic conditions.</w:t>
      </w:r>
    </w:p>
    <w:p>
      <w:pPr>
        <w:pStyle w:val="Heading2"/>
      </w:pPr>
      <w:r>
        <w:t>Executive Summary</w:t>
      </w:r>
    </w:p>
    <w:p>
      <w:r>
        <w:rPr>
          <w:b/>
        </w:rPr>
        <w:t xml:space="preserve">Total Lifetime Medical Costs (Nominal): </w:t>
      </w:r>
      <w:r>
        <w:t>$11,993.41</w:t>
        <w:br/>
      </w:r>
      <w:r>
        <w:rPr>
          <w:b/>
        </w:rPr>
        <w:t xml:space="preserve">Average Annual Medical Costs: </w:t>
      </w:r>
      <w:r>
        <w:t>$2,398.68</w:t>
        <w:br/>
      </w:r>
      <w:r>
        <w:rPr>
          <w:b/>
        </w:rPr>
        <w:t xml:space="preserve">Total Lifetime Medical Costs (Present Value): </w:t>
      </w:r>
      <w:r>
        <w:t>$11,184.98</w:t>
        <w:br/>
      </w:r>
      <w:r>
        <w:rPr>
          <w:b/>
        </w:rPr>
        <w:t xml:space="preserve">Present Value Savings vs Nominal: </w:t>
      </w:r>
      <w:r>
        <w:t>$808.43</w:t>
        <w:br/>
      </w:r>
    </w:p>
    <w:p/>
    <w:p/>
    <w:p>
      <w:pPr>
        <w:pStyle w:val="Heading2"/>
      </w:pPr>
      <w:r>
        <w:t>Detailed Service Breakdown by Category</w:t>
      </w:r>
    </w:p>
    <w:p>
      <w:pPr>
        <w:pStyle w:val="Heading3"/>
      </w:pPr>
      <w:r>
        <w:t>Therapy Services</w:t>
      </w:r>
    </w:p>
    <w:p>
      <w:r>
        <w:rPr>
          <w:b/>
        </w:rPr>
        <w:t xml:space="preserve">Category Summary: </w:t>
      </w:r>
      <w:r>
        <w:t xml:space="preserve">This category contains 1 medical service(s) with a total lifetime cost of </w:t>
      </w:r>
      <w:r>
        <w:rPr>
          <w:b/>
        </w:rPr>
        <w:t>$11,993.41</w:t>
      </w:r>
      <w:r>
        <w:t xml:space="preserve"> ($11,184.98 in present value)</w:t>
      </w:r>
      <w:r>
        <w:t>.</w:t>
      </w:r>
    </w:p>
    <w:p/>
    <w:p>
      <w:r>
        <w:rPr>
          <w:b/>
        </w:rPr>
        <w:t xml:space="preserve">Data Source Requirements for This Category: </w:t>
      </w:r>
      <w:r>
        <w:t xml:space="preserve">Cost estimates for services in this category should be supported by </w:t>
      </w:r>
      <w:r>
        <w:t xml:space="preserve">current market rates, provider quotes, published fee schedules, or peer-reviewed literature. </w:t>
      </w:r>
      <w:r>
        <w:t xml:space="preserve">Service frequencies should be based on medical necessity, physician recommendations, </w:t>
      </w:r>
      <w:r>
        <w:t xml:space="preserve">clinical practice guidelines, or established treatment protocols. </w:t>
      </w:r>
      <w:r>
        <w:t xml:space="preserve">All assumptions regarding timing, duration, and intensity of services </w:t>
      </w:r>
      <w:r>
        <w:t>should be documented and supportable through medical evidence.</w:t>
      </w:r>
    </w:p>
    <w:p>
      <w:r>
        <w:rPr>
          <w:b/>
        </w:rPr>
        <w:t xml:space="preserve">Reliability Considerations: </w:t>
      </w:r>
      <w:r>
        <w:t xml:space="preserve">Cost projections assume continuation of current service delivery models. </w:t>
      </w:r>
      <w:r>
        <w:t xml:space="preserve">Actual utilization may vary based on individual response to treatment, </w:t>
      </w:r>
      <w:r>
        <w:t xml:space="preserve">medical complications, technological advances, or changes in standard of care. </w:t>
      </w:r>
      <w:r>
        <w:t>Geographic cost variations and insurance coverage changes may affect actual expenses.</w:t>
      </w:r>
    </w:p>
    <w:p/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1440"/>
        <w:gridCol w:w="1152"/>
        <w:gridCol w:w="2160"/>
        <w:gridCol w:w="1152"/>
        <w:gridCol w:w="1872"/>
        <w:gridCol w:w="1872"/>
      </w:tblGrid>
      <w:tr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Cost per Unit</w:t>
              <w:br/>
              <w:t>(Data Source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Frequency per Year</w:t>
              <w:br/>
              <w:t>(Medical Basis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Period</w:t>
              <w:br/>
              <w:t>(Clinical Justification)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Annual Inflation Rate</w:t>
              <w:br/>
              <w:t>(Economic Basis)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Total Lifetime Cost</w:t>
              <w:br/>
              <w:t>(Calculated)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Present Value</w:t>
              <w:br/>
              <w:t>Lifetime Cost</w:t>
              <w:br/>
              <w:t>(Calculated)</w:t>
            </w:r>
          </w:p>
        </w:tc>
      </w:tr>
      <w:tr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Cognitive Remediation Therapy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$150.00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15.00/yr</w:t>
              <w:br/>
              <w:t>(75x total)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75x over 5.0 years</w:t>
              <w:br/>
              <w:t>(Starting 2025)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3.2%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$11,993.41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$11,184.98</w:t>
            </w:r>
          </w:p>
        </w:tc>
      </w:tr>
    </w:tbl>
    <w:p/>
    <w:p>
      <w:r>
        <w:rPr>
          <w:b/>
        </w:rPr>
        <w:t xml:space="preserve">Expert Opinion Basis: </w:t>
      </w:r>
      <w:r>
        <w:t xml:space="preserve">Each service listed requires supporting documentation including: </w:t>
      </w:r>
      <w:r>
        <w:t xml:space="preserve">(1) Medical necessity determined by qualified healthcare providers; </w:t>
      </w:r>
      <w:r>
        <w:t xml:space="preserve">(2) Cost estimates from reliable sources (providers, fee schedules, market research); </w:t>
      </w:r>
      <w:r>
        <w:t xml:space="preserve">(3) Frequency based on treatment protocols or physician recommendations; </w:t>
      </w:r>
      <w:r>
        <w:t xml:space="preserve">(4) Duration supported by medical literature or clinical experience. </w:t>
      </w:r>
    </w:p>
    <w:p/>
    <w:p>
      <w:r>
        <w:rPr>
          <w:b/>
        </w:rPr>
        <w:t xml:space="preserve">Calculation Methodology: </w:t>
      </w:r>
      <w:r>
        <w:t xml:space="preserve">Costs are projected using compound inflation modeling applied annually. </w:t>
      </w:r>
      <w:r>
        <w:t xml:space="preserve">Present value calculations discount future costs to current dollars using </w:t>
      </w:r>
      <w:r>
        <w:rPr>
          <w:b/>
        </w:rPr>
        <w:t>3.5% annual discount rate</w:t>
      </w:r>
      <w:r>
        <w:t xml:space="preserve"> consistent with federal economic guidelines. </w:t>
      </w:r>
      <w:r>
        <w:t xml:space="preserve">All mathematical operations follow established financial principles </w:t>
      </w:r>
      <w:r>
        <w:t>and are subject to independent verification and cross-examination.</w:t>
      </w:r>
    </w:p>
    <w:p/>
    <w:p>
      <w:r>
        <w:rPr>
          <w:b/>
        </w:rPr>
        <w:t xml:space="preserve">Service-Specific Limitations: </w:t>
      </w:r>
      <w:r>
        <w:t xml:space="preserve">Projections assume medical stability and standard treatment protocols. </w:t>
      </w:r>
      <w:r>
        <w:t xml:space="preserve">Individual variations in treatment response, complications, or medical advances </w:t>
      </w:r>
      <w:r>
        <w:t xml:space="preserve">may alter actual service needs and costs. Expert opinions should be updated </w:t>
      </w:r>
      <w:r>
        <w:t>as medical conditions and standards of care evolve.</w:t>
      </w:r>
    </w:p>
    <w:p/>
    <w:p/>
    <w:p>
      <w:r>
        <w:br w:type="page"/>
      </w:r>
    </w:p>
    <w:p>
      <w:pPr>
        <w:pStyle w:val="Heading2"/>
      </w:pPr>
      <w:r>
        <w:t>Annual Cost Schedule Summary</w:t>
      </w:r>
    </w:p>
    <w:p>
      <w:r>
        <w:rPr>
          <w:b/>
        </w:rPr>
        <w:t xml:space="preserve">Understanding Your Annual Costs: </w:t>
      </w:r>
      <w:r>
        <w:t xml:space="preserve">The table below shows the total medical costs for each year of the life care plan. </w:t>
      </w:r>
      <w:r>
        <w:t xml:space="preserve">These costs represent all services combined and include inflation adjustments. </w:t>
      </w:r>
      <w:r>
        <w:t>The present value column shows what future costs are worth in today's dollars.</w:t>
      </w:r>
    </w:p>
    <w:p/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728"/>
        <w:gridCol w:w="2592"/>
        <w:gridCol w:w="2592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Evaluee Age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Total Annual Cost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Present Value Cost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$2,250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$2,250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$2,243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$2,396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$2,237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$2,473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$2,230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$2,552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$2,224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</w:tr>
    </w:tbl>
    <w:p>
      <w:r>
        <w:br w:type="page"/>
      </w:r>
    </w:p>
    <w:p>
      <w:pPr>
        <w:pStyle w:val="Heading2"/>
      </w:pPr>
      <w:r>
        <w:t>Year-by-Year Loss Schedule</w:t>
      </w:r>
    </w:p>
    <w:p>
      <w:r>
        <w:rPr>
          <w:b/>
        </w:rPr>
        <w:t xml:space="preserve">Loss Schedule Overview: </w:t>
      </w:r>
      <w:r>
        <w:t xml:space="preserve">This section provides a comprehensive year-by-year analysis of projected medical costs, </w:t>
      </w:r>
      <w:r>
        <w:t xml:space="preserve">organized both by overall yearly totals and detailed service category breakdowns. </w:t>
      </w:r>
      <w:r>
        <w:t>This format assists in understanding annual cost patterns and service delivery timing.</w:t>
      </w:r>
    </w:p>
    <w:p/>
    <w:p>
      <w:pPr>
        <w:pStyle w:val="Heading3"/>
      </w:pPr>
      <w:r>
        <w:t>Overall Yearly Summary by Service Category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1008"/>
        <w:gridCol w:w="1152"/>
        <w:gridCol w:w="1584"/>
        <w:gridCol w:w="1728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18"/>
              </w:rPr>
              <w:t>Evaluee Age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18"/>
              </w:rPr>
              <w:t>Therapy Services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18"/>
              </w:rPr>
              <w:t>Annual Total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2025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$2,250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$2,250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2026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$2,322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$2,322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2027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$2,396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$2,396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2028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$2,473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$2,473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2029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$2,552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$2,552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2030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2031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2032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2033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2034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39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6"/>
              </w:rPr>
              <w:t>$0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18"/>
              </w:rPr>
              <w:t>TOTALS</w:t>
            </w:r>
          </w:p>
        </w:tc>
        <w:tc>
          <w:tcPr>
            <w:tcW w:type="dxa" w:w="3600"/>
          </w:tcPr>
          <w:p>
            <w:r/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18"/>
              </w:rPr>
              <w:t>$11,993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18"/>
              </w:rPr>
              <w:t>$11,993</w:t>
            </w:r>
          </w:p>
        </w:tc>
      </w:tr>
    </w:tbl>
    <w:p/>
    <w:p>
      <w:r>
        <w:rPr>
          <w:b/>
        </w:rPr>
        <w:t xml:space="preserve">Summary Table Explanation: </w:t>
      </w:r>
      <w:r>
        <w:t xml:space="preserve">This table shows the total cost for each service category by year. </w:t>
      </w:r>
      <w:r>
        <w:t xml:space="preserve">Reading across each row shows the annual cost distribution across different types of medical services. </w:t>
      </w:r>
      <w:r>
        <w:t>Reading down each column shows how costs for a specific service category change over time due to inflation and service timing.</w:t>
      </w:r>
    </w:p>
    <w:p>
      <w:r>
        <w:br w:type="page"/>
      </w:r>
    </w:p>
    <w:p>
      <w:pPr>
        <w:pStyle w:val="Heading2"/>
      </w:pPr>
      <w:r>
        <w:t>Detailed Year-by-Year Service Breakdown by Category</w:t>
      </w:r>
    </w:p>
    <w:p>
      <w:r>
        <w:rPr>
          <w:b/>
        </w:rPr>
        <w:t xml:space="preserve">Year-by-Year Service Details: </w:t>
      </w:r>
      <w:r>
        <w:t xml:space="preserve">The following section shows exactly which services are provided each year and their individual costs. </w:t>
      </w:r>
      <w:r>
        <w:t>This detailed breakdown helps you understand what drives the costs in each year of the plan.</w:t>
      </w:r>
    </w:p>
    <w:p/>
    <w:p>
      <w:r>
        <w:rPr>
          <w:b/>
        </w:rPr>
        <w:t xml:space="preserve">Cross-Verification Notice: </w:t>
      </w:r>
      <w:r>
        <w:t xml:space="preserve">All calculations in this detailed breakdown use identical mathematical methods as the Summary Schedule above. </w:t>
      </w:r>
      <w:r>
        <w:t xml:space="preserve">Year totals in this section should match corresponding years in the Annual Cost Schedule Summary. </w:t>
      </w:r>
      <w:r>
        <w:t>Any discrepancies indicate calculation errors that require correction.</w:t>
      </w:r>
    </w:p>
    <w:p/>
    <w:p>
      <w:pPr>
        <w:pStyle w:val="Heading3"/>
      </w:pPr>
      <w:r>
        <w:t>Year 2025 (Evaluee Age: 30)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Therapy Services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Cognitive Remediation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15.0x/year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$2,250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$2,250</w:t>
            </w:r>
          </w:p>
        </w:tc>
      </w:tr>
    </w:tbl>
    <w:p/>
    <w:p>
      <w:pPr>
        <w:pStyle w:val="Heading3"/>
      </w:pPr>
      <w:r>
        <w:t>Year 2026 (Evaluee Age: 31)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Therapy Services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Cognitive Remediation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15.0x/year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$2,322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$2,243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$2,243</w:t>
            </w:r>
          </w:p>
        </w:tc>
      </w:tr>
    </w:tbl>
    <w:p/>
    <w:p>
      <w:pPr>
        <w:pStyle w:val="Heading3"/>
      </w:pPr>
      <w:r>
        <w:t>Year 2027 (Evaluee Age: 32)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Therapy Services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Cognitive Remediation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15.0x/year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$2,396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$2,237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$2,396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$2,237</w:t>
            </w:r>
          </w:p>
        </w:tc>
      </w:tr>
    </w:tbl>
    <w:p/>
    <w:p>
      <w:pPr>
        <w:pStyle w:val="Heading3"/>
      </w:pPr>
      <w:r>
        <w:t>Year 2028 (Evaluee Age: 33)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Therapy Services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Cognitive Remediation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15.0x/year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$2,473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$2,230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$2,473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$2,230</w:t>
            </w:r>
          </w:p>
        </w:tc>
      </w:tr>
    </w:tbl>
    <w:p/>
    <w:p>
      <w:pPr>
        <w:pStyle w:val="Heading3"/>
      </w:pPr>
      <w:r>
        <w:t>Year 2029 (Evaluee Age: 34)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Therapy Services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Cognitive Remediation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15.0x/year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$2,552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$2,224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$2,552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$2,224</w:t>
            </w:r>
          </w:p>
        </w:tc>
      </w:tr>
    </w:tbl>
    <w:p/>
    <w:p>
      <w:pPr>
        <w:pStyle w:val="Heading3"/>
      </w:pPr>
      <w:r>
        <w:t>Year 2030 (Evaluee Age: 35)</w:t>
      </w:r>
    </w:p>
    <w:p>
      <w:r>
        <w:rPr>
          <w:i/>
        </w:rPr>
        <w:t>No medical services scheduled for this year.</w:t>
      </w:r>
    </w:p>
    <w:p/>
    <w:p>
      <w:pPr>
        <w:pStyle w:val="Heading3"/>
      </w:pPr>
      <w:r>
        <w:t>Year 2031 (Evaluee Age: 36)</w:t>
      </w:r>
    </w:p>
    <w:p>
      <w:r>
        <w:rPr>
          <w:i/>
        </w:rPr>
        <w:t>No medical services scheduled for this year.</w:t>
      </w:r>
    </w:p>
    <w:p/>
    <w:p>
      <w:pPr>
        <w:pStyle w:val="Heading3"/>
      </w:pPr>
      <w:r>
        <w:t>Year 2032 (Evaluee Age: 37)</w:t>
      </w:r>
    </w:p>
    <w:p>
      <w:r>
        <w:rPr>
          <w:i/>
        </w:rPr>
        <w:t>No medical services scheduled for this year.</w:t>
      </w:r>
    </w:p>
    <w:p/>
    <w:p>
      <w:pPr>
        <w:pStyle w:val="Heading3"/>
      </w:pPr>
      <w:r>
        <w:t>Year 2033 (Evaluee Age: 38)</w:t>
      </w:r>
    </w:p>
    <w:p>
      <w:r>
        <w:rPr>
          <w:i/>
        </w:rPr>
        <w:t>No medical services scheduled for this year.</w:t>
      </w:r>
    </w:p>
    <w:p/>
    <w:p>
      <w:pPr>
        <w:pStyle w:val="Heading3"/>
      </w:pPr>
      <w:r>
        <w:t>Year 2034 (Evaluee Age: 39)</w:t>
      </w:r>
    </w:p>
    <w:p>
      <w:r>
        <w:rPr>
          <w:i/>
        </w:rPr>
        <w:t>No medical services scheduled for this year.</w:t>
      </w:r>
    </w:p>
    <w:p/>
    <w:p>
      <w:r>
        <w:br w:type="page"/>
      </w:r>
    </w:p>
    <w:p>
      <w:pPr>
        <w:pStyle w:val="Heading2"/>
      </w:pPr>
      <w:r>
        <w:t>Calculation Cross-Verification and Quality Control</w:t>
      </w:r>
    </w:p>
    <w:p>
      <w:r>
        <w:rPr>
          <w:b/>
        </w:rPr>
        <w:t xml:space="preserve">Quality Control Verification: </w:t>
      </w:r>
      <w:r>
        <w:t>The following cross-checks ensure calculation accuracy and consistency throughout this report:</w:t>
      </w:r>
    </w:p>
    <w:p/>
    <w:p>
      <w:r>
        <w:rPr>
          <w:b/>
        </w:rPr>
        <w:t xml:space="preserve">Check 1 - Category Totals vs Executive Summary: </w:t>
      </w:r>
      <w:r>
        <w:t xml:space="preserve">Sum of all category totals: $11,993.41. </w:t>
      </w:r>
      <w:r>
        <w:t xml:space="preserve">Executive summary total: $11,993.41. </w:t>
      </w:r>
      <w:r>
        <w:rPr>
          <w:b/>
        </w:rPr>
        <w:t>✓ MATCH - Calculation consistent.</w:t>
      </w:r>
    </w:p>
    <w:p/>
    <w:p>
      <w:r>
        <w:rPr>
          <w:b/>
        </w:rPr>
        <w:t xml:space="preserve">Check 2 - Average Annual Cost Calculation: </w:t>
      </w:r>
      <w:r>
        <w:t xml:space="preserve">Total cost ÷ 5 years = $2,398.68. </w:t>
      </w:r>
      <w:r>
        <w:t xml:space="preserve">Reported average: $2,398.68. </w:t>
      </w:r>
      <w:r>
        <w:rPr>
          <w:b/>
        </w:rPr>
        <w:t>✓ MATCH - Calculation consistent.</w:t>
      </w:r>
    </w:p>
    <w:p/>
    <w:p>
      <w:r>
        <w:rPr>
          <w:b/>
        </w:rPr>
        <w:t xml:space="preserve">Check 3 - Schedule Summary vs Detailed Breakdown: </w:t>
      </w:r>
      <w:r>
        <w:rPr>
          <w:b/>
        </w:rPr>
        <w:t>✓ MATCH - All tested years match between Schedule Summary and Detailed Breakdown.</w:t>
      </w:r>
    </w:p>
    <w:p/>
    <w:p>
      <w:r>
        <w:rPr>
          <w:b/>
        </w:rPr>
        <w:t xml:space="preserve">Check 4 - Total Sum Verification: </w:t>
      </w:r>
      <w:r>
        <w:t xml:space="preserve">Schedule 10.0-year sum: $11,993.41. </w:t>
      </w:r>
      <w:r>
        <w:t xml:space="preserve">Detailed 10.0-year sum: $11,993.41. </w:t>
      </w:r>
      <w:r>
        <w:t xml:space="preserve">Executive total: $11,993.41. </w:t>
      </w:r>
      <w:r>
        <w:rPr>
          <w:b/>
        </w:rPr>
        <w:t>✓ ALL MATCH - Perfect reconciliation across all sections.</w:t>
      </w:r>
    </w:p>
    <w:p/>
    <w:p>
      <w:r>
        <w:rPr>
          <w:b/>
        </w:rPr>
        <w:t xml:space="preserve">Check 5 - Quality Control Matrix Validation: </w:t>
      </w:r>
      <w:r>
        <w:t xml:space="preserve">Matrix reconciliation test: </w:t>
      </w:r>
      <w:r>
        <w:rPr>
          <w:b/>
        </w:rPr>
        <w:t>✓ PASS - Discrepancy of $0.00 (&lt; $1.00).</w:t>
      </w:r>
      <w:r>
        <w:t xml:space="preserve"> Sum of lifetime costs: $11,993.41. </w:t>
      </w:r>
      <w:r>
        <w:t>Sum of annual schedule: $11,993.41.</w:t>
      </w:r>
    </w:p>
    <w:p/>
    <w:p>
      <w:r>
        <w:rPr>
          <w:b/>
        </w:rPr>
        <w:t xml:space="preserve">Matrix Validation Method: </w:t>
      </w:r>
      <w:r>
        <w:t xml:space="preserve">This test implements the audit-recommended quality control template: </w:t>
      </w:r>
      <w:r>
        <w:t xml:space="preserve">(1) Extract service master table; </w:t>
      </w:r>
      <w:r>
        <w:t xml:space="preserve">(2) Generate yearly cost matrices using Cost[year,service] = UnitCost × Frequency × (1+inflation)^years; </w:t>
      </w:r>
      <w:r>
        <w:t xml:space="preserve">(3) Calculate row-sums (annual totals) and column-sums (lifetime costs); </w:t>
      </w:r>
      <w:r>
        <w:t xml:space="preserve">(4) Verify absolute difference &lt; $1.00. </w:t>
      </w:r>
      <w:r>
        <w:t>This ensures mathematical lock-step across all presentation layers.</w:t>
      </w:r>
    </w:p>
    <w:p/>
    <w:p>
      <w:r>
        <w:rPr>
          <w:b/>
        </w:rPr>
        <w:t xml:space="preserve">Mathematical Accuracy Statement: </w:t>
      </w:r>
      <w:r>
        <w:t xml:space="preserve">All calculations in this report use established financial mathematics with consistent </w:t>
      </w:r>
      <w:r>
        <w:t xml:space="preserve">inflation compounding and present value discounting. Rounding is applied consistently </w:t>
      </w:r>
      <w:r>
        <w:t xml:space="preserve">to the nearest cent. All computational methods are reproducible and subject to </w:t>
      </w:r>
      <w:r>
        <w:t>independent verification through cross-examination.</w:t>
      </w:r>
    </w:p>
    <w:p/>
    <w:p/>
    <w:sectPr w:rsidR="00FC693F" w:rsidRPr="0006063C" w:rsidSect="00034616">
      <w:pgSz w:w="15840" w:h="12240" w:orient="landscape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